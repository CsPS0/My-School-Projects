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483D" w14:textId="77777777" w:rsidR="00BB1451" w:rsidRDefault="00BB1451" w:rsidP="00BB1451">
      <w:pPr>
        <w:pStyle w:val="Cmsor3"/>
      </w:pPr>
      <w:r>
        <w:rPr>
          <w:rStyle w:val="Kiemels2"/>
          <w:b/>
          <w:bCs/>
        </w:rPr>
        <w:t>Presentation Script for Whitespace Programming Language</w:t>
      </w:r>
    </w:p>
    <w:p w14:paraId="2F1B2F5E" w14:textId="77777777" w:rsidR="00BB1451" w:rsidRDefault="00BB1451" w:rsidP="00BB1451">
      <w:pPr>
        <w:pStyle w:val="NormlWeb"/>
      </w:pPr>
      <w:r>
        <w:rPr>
          <w:rStyle w:val="Kiemels2"/>
        </w:rPr>
        <w:t>Slide 1: Title Slide</w:t>
      </w:r>
      <w:r>
        <w:br/>
        <w:t xml:space="preserve">"Good morning, everyone! Today, I’ll introduce you to a unique and fascinating programming language called </w:t>
      </w:r>
      <w:r>
        <w:rPr>
          <w:rStyle w:val="Kiemels2"/>
        </w:rPr>
        <w:t>Whitespace</w:t>
      </w:r>
      <w:r>
        <w:t>. This language takes an unconventional approach to coding and has become an icon of creativity in the programming world. Let's dive into its intriguing design, history, and features."</w:t>
      </w:r>
    </w:p>
    <w:p w14:paraId="40F4EF82" w14:textId="77777777" w:rsidR="00BB1451" w:rsidRDefault="00262FC5" w:rsidP="00BB1451">
      <w:r>
        <w:pict w14:anchorId="12DFA384">
          <v:rect id="_x0000_i1025" style="width:0;height:1.5pt" o:hralign="center" o:hrstd="t" o:hr="t" fillcolor="#a0a0a0" stroked="f"/>
        </w:pict>
      </w:r>
    </w:p>
    <w:p w14:paraId="0F951736" w14:textId="77777777" w:rsidR="00BB1451" w:rsidRDefault="00BB1451" w:rsidP="00BB1451">
      <w:pPr>
        <w:pStyle w:val="NormlWeb"/>
      </w:pPr>
      <w:r>
        <w:rPr>
          <w:rStyle w:val="Kiemels2"/>
        </w:rPr>
        <w:t>Slide 2: What is Whitespace?</w:t>
      </w:r>
      <w:r>
        <w:br/>
        <w:t>"Whitespace is a programming language like no other. While most programming languages focus on visible characters like letters, numbers, and symbols, Whitespace does the opposite—it uses invisible characters to write code. Specifically, it relies on spaces, tabs, and linefeeds as its syntax.</w:t>
      </w:r>
      <w:r>
        <w:br/>
        <w:t>This might sound strange at first, but the idea behind Whitespace is both clever and humorous. The creators wanted to make a language that treats the 'whitespace' characters in code, which are often ignored by traditional languages, as meaningful elements. It forces programmers to think in a completely new way."</w:t>
      </w:r>
    </w:p>
    <w:p w14:paraId="65A822F2" w14:textId="77777777" w:rsidR="00BB1451" w:rsidRDefault="00262FC5" w:rsidP="00BB1451">
      <w:r>
        <w:pict w14:anchorId="2890B773">
          <v:rect id="_x0000_i1026" style="width:0;height:1.5pt" o:hralign="center" o:hrstd="t" o:hr="t" fillcolor="#a0a0a0" stroked="f"/>
        </w:pict>
      </w:r>
    </w:p>
    <w:p w14:paraId="7E517DD2" w14:textId="77777777" w:rsidR="00BB1451" w:rsidRDefault="00BB1451" w:rsidP="00BB1451">
      <w:pPr>
        <w:pStyle w:val="NormlWeb"/>
      </w:pPr>
      <w:r>
        <w:rPr>
          <w:rStyle w:val="Kiemels2"/>
        </w:rPr>
        <w:t>Slide 3: History</w:t>
      </w:r>
      <w:r>
        <w:br/>
        <w:t xml:space="preserve">"Whitespace was created by </w:t>
      </w:r>
      <w:r>
        <w:rPr>
          <w:rStyle w:val="Kiemels2"/>
        </w:rPr>
        <w:t>Edwin Brady</w:t>
      </w:r>
      <w:r>
        <w:t xml:space="preserve"> and </w:t>
      </w:r>
      <w:r>
        <w:rPr>
          <w:rStyle w:val="Kiemels2"/>
        </w:rPr>
        <w:t>Chris Morris</w:t>
      </w:r>
      <w:r>
        <w:t xml:space="preserve"> and officially released on </w:t>
      </w:r>
      <w:r>
        <w:rPr>
          <w:rStyle w:val="Kiemels2"/>
        </w:rPr>
        <w:t>April 1, 2003</w:t>
      </w:r>
      <w:r>
        <w:t>—yes, April Fool's Day! This release date perfectly aligns with the language’s humorous and lighthearted nature.</w:t>
      </w:r>
      <w:r>
        <w:br/>
        <w:t xml:space="preserve">The idea behind Whitespace was inspired by minimalism and a playful attitude towards programming. Its interpreter was written in the Haskell programming language, and despite its humorous origins, Whitespace is fully </w:t>
      </w:r>
      <w:r>
        <w:rPr>
          <w:rStyle w:val="Kiemels2"/>
        </w:rPr>
        <w:t>Turing-complete</w:t>
      </w:r>
      <w:r>
        <w:t>. This means that, in theory, you can solve any computational problem using Whitespace, just as you could with more conventional programming languages like Python or Java. It’s a powerful example of how something seemingly simple can achieve remarkable complexity."</w:t>
      </w:r>
    </w:p>
    <w:p w14:paraId="1754CE50" w14:textId="77777777" w:rsidR="00BB1451" w:rsidRDefault="00262FC5" w:rsidP="00BB1451">
      <w:r>
        <w:pict w14:anchorId="52DA8EF8">
          <v:rect id="_x0000_i1027" style="width:0;height:1.5pt" o:hralign="center" o:hrstd="t" o:hr="t" fillcolor="#a0a0a0" stroked="f"/>
        </w:pict>
      </w:r>
    </w:p>
    <w:p w14:paraId="2B7B91A1" w14:textId="77777777" w:rsidR="00BB1451" w:rsidRDefault="00BB1451" w:rsidP="00BB1451">
      <w:pPr>
        <w:pStyle w:val="NormlWeb"/>
      </w:pPr>
      <w:r>
        <w:rPr>
          <w:rStyle w:val="Kiemels2"/>
        </w:rPr>
        <w:t>Slide 4: Features</w:t>
      </w:r>
      <w:r>
        <w:br/>
        <w:t xml:space="preserve">"Let’s talk about the features of Whitespace. The language is </w:t>
      </w:r>
      <w:r>
        <w:rPr>
          <w:rStyle w:val="Kiemels2"/>
        </w:rPr>
        <w:t>stack-based</w:t>
      </w:r>
      <w:r>
        <w:t>, meaning it uses a structure similar to a stack of plates—last in, first out—to manage its operations.</w:t>
      </w:r>
      <w:r>
        <w:br/>
        <w:t>Whitespace uses three types of invisible characters:</w:t>
      </w:r>
    </w:p>
    <w:p w14:paraId="3E8E9AAA" w14:textId="77777777" w:rsidR="00BB1451" w:rsidRDefault="00BB1451" w:rsidP="00BB1451">
      <w:pPr>
        <w:numPr>
          <w:ilvl w:val="0"/>
          <w:numId w:val="10"/>
        </w:numPr>
        <w:spacing w:before="100" w:beforeAutospacing="1" w:after="100" w:afterAutospacing="1" w:line="240" w:lineRule="auto"/>
      </w:pPr>
      <w:r>
        <w:rPr>
          <w:rStyle w:val="Kiemels2"/>
        </w:rPr>
        <w:t>Spaces</w:t>
      </w:r>
      <w:r>
        <w:t xml:space="preserve">, represented as </w:t>
      </w:r>
      <w:r>
        <w:rPr>
          <w:rStyle w:val="HTML-kd"/>
          <w:rFonts w:eastAsiaTheme="minorEastAsia"/>
        </w:rPr>
        <w:t>0</w:t>
      </w:r>
      <w:r>
        <w:t xml:space="preserve"> in the language.</w:t>
      </w:r>
    </w:p>
    <w:p w14:paraId="7FD0490A" w14:textId="77777777" w:rsidR="00BB1451" w:rsidRDefault="00BB1451" w:rsidP="00BB1451">
      <w:pPr>
        <w:numPr>
          <w:ilvl w:val="0"/>
          <w:numId w:val="10"/>
        </w:numPr>
        <w:spacing w:before="100" w:beforeAutospacing="1" w:after="100" w:afterAutospacing="1" w:line="240" w:lineRule="auto"/>
      </w:pPr>
      <w:r>
        <w:rPr>
          <w:rStyle w:val="Kiemels2"/>
        </w:rPr>
        <w:t>Tabs</w:t>
      </w:r>
      <w:r>
        <w:t xml:space="preserve">, represented as </w:t>
      </w:r>
      <w:r>
        <w:rPr>
          <w:rStyle w:val="HTML-kd"/>
          <w:rFonts w:eastAsiaTheme="minorEastAsia"/>
        </w:rPr>
        <w:t>1</w:t>
      </w:r>
      <w:r>
        <w:t>.</w:t>
      </w:r>
    </w:p>
    <w:p w14:paraId="748F0A4D" w14:textId="77777777" w:rsidR="00BB1451" w:rsidRDefault="00BB1451" w:rsidP="00BB1451">
      <w:pPr>
        <w:numPr>
          <w:ilvl w:val="0"/>
          <w:numId w:val="10"/>
        </w:numPr>
        <w:spacing w:before="100" w:beforeAutospacing="1" w:after="100" w:afterAutospacing="1" w:line="240" w:lineRule="auto"/>
      </w:pPr>
      <w:r>
        <w:rPr>
          <w:rStyle w:val="Kiemels2"/>
        </w:rPr>
        <w:t>Linefeeds</w:t>
      </w:r>
      <w:r>
        <w:t>, which are used for specific instructions or actions.</w:t>
      </w:r>
    </w:p>
    <w:p w14:paraId="2E8B2DFA" w14:textId="77777777" w:rsidR="00BB1451" w:rsidRDefault="00BB1451" w:rsidP="00BB1451">
      <w:pPr>
        <w:pStyle w:val="NormlWeb"/>
      </w:pPr>
      <w:r>
        <w:t>Whitespace includes five key categories of instructions:</w:t>
      </w:r>
    </w:p>
    <w:p w14:paraId="2C6F88FE" w14:textId="77777777" w:rsidR="00BB1451" w:rsidRDefault="00BB1451" w:rsidP="00BB1451">
      <w:pPr>
        <w:numPr>
          <w:ilvl w:val="0"/>
          <w:numId w:val="11"/>
        </w:numPr>
        <w:spacing w:before="100" w:beforeAutospacing="1" w:after="100" w:afterAutospacing="1" w:line="240" w:lineRule="auto"/>
      </w:pPr>
      <w:r>
        <w:rPr>
          <w:rStyle w:val="Kiemels2"/>
        </w:rPr>
        <w:lastRenderedPageBreak/>
        <w:t>Stack Manipulation</w:t>
      </w:r>
      <w:r>
        <w:t>: Allows pushing values onto the stack or popping them off.</w:t>
      </w:r>
    </w:p>
    <w:p w14:paraId="4DE74274" w14:textId="77777777" w:rsidR="00BB1451" w:rsidRDefault="00BB1451" w:rsidP="00BB1451">
      <w:pPr>
        <w:numPr>
          <w:ilvl w:val="0"/>
          <w:numId w:val="11"/>
        </w:numPr>
        <w:spacing w:before="100" w:beforeAutospacing="1" w:after="100" w:afterAutospacing="1" w:line="240" w:lineRule="auto"/>
      </w:pPr>
      <w:r>
        <w:rPr>
          <w:rStyle w:val="Kiemels2"/>
        </w:rPr>
        <w:t>Arithmetic Operations</w:t>
      </w:r>
      <w:r>
        <w:t>: Supports basic calculations like addition and subtraction.</w:t>
      </w:r>
    </w:p>
    <w:p w14:paraId="3BED2F3D" w14:textId="77777777" w:rsidR="00BB1451" w:rsidRDefault="00BB1451" w:rsidP="00BB1451">
      <w:pPr>
        <w:numPr>
          <w:ilvl w:val="0"/>
          <w:numId w:val="11"/>
        </w:numPr>
        <w:spacing w:before="100" w:beforeAutospacing="1" w:after="100" w:afterAutospacing="1" w:line="240" w:lineRule="auto"/>
      </w:pPr>
      <w:r>
        <w:rPr>
          <w:rStyle w:val="Kiemels2"/>
        </w:rPr>
        <w:t>Flow Control</w:t>
      </w:r>
      <w:r>
        <w:t>: Determines how the program executes, like loops and conditional statements.</w:t>
      </w:r>
    </w:p>
    <w:p w14:paraId="1539FB7F" w14:textId="77777777" w:rsidR="00BB1451" w:rsidRDefault="00BB1451" w:rsidP="00BB1451">
      <w:pPr>
        <w:numPr>
          <w:ilvl w:val="0"/>
          <w:numId w:val="11"/>
        </w:numPr>
        <w:spacing w:before="100" w:beforeAutospacing="1" w:after="100" w:afterAutospacing="1" w:line="240" w:lineRule="auto"/>
      </w:pPr>
      <w:r>
        <w:rPr>
          <w:rStyle w:val="Kiemels2"/>
        </w:rPr>
        <w:t>Heap Access</w:t>
      </w:r>
      <w:r>
        <w:t>: Enables dynamic memory management by accessing a heap.</w:t>
      </w:r>
    </w:p>
    <w:p w14:paraId="6C7203C9" w14:textId="77777777" w:rsidR="00BB1451" w:rsidRDefault="00BB1451" w:rsidP="00BB1451">
      <w:pPr>
        <w:numPr>
          <w:ilvl w:val="0"/>
          <w:numId w:val="11"/>
        </w:numPr>
        <w:spacing w:before="100" w:beforeAutospacing="1" w:after="100" w:afterAutospacing="1" w:line="240" w:lineRule="auto"/>
      </w:pPr>
      <w:r>
        <w:rPr>
          <w:rStyle w:val="Kiemels2"/>
        </w:rPr>
        <w:t>Input and Output</w:t>
      </w:r>
      <w:r>
        <w:t>: Lets the program handle user input and display results.</w:t>
      </w:r>
    </w:p>
    <w:p w14:paraId="6D082F40" w14:textId="77777777" w:rsidR="00BB1451" w:rsidRDefault="00BB1451" w:rsidP="00BB1451">
      <w:pPr>
        <w:pStyle w:val="NormlWeb"/>
      </w:pPr>
      <w:r>
        <w:t>These features make Whitespace surprisingly versatile, even though you can’t see most of its code!"</w:t>
      </w:r>
    </w:p>
    <w:p w14:paraId="6E09A68E" w14:textId="77777777" w:rsidR="00BB1451" w:rsidRDefault="00262FC5" w:rsidP="00BB1451">
      <w:r>
        <w:pict w14:anchorId="25AB91EB">
          <v:rect id="_x0000_i1028" style="width:0;height:1.5pt" o:hralign="center" o:hrstd="t" o:hr="t" fillcolor="#a0a0a0" stroked="f"/>
        </w:pict>
      </w:r>
    </w:p>
    <w:p w14:paraId="03477C9E" w14:textId="77777777" w:rsidR="00BB1451" w:rsidRDefault="00BB1451" w:rsidP="00BB1451">
      <w:pPr>
        <w:pStyle w:val="NormlWeb"/>
      </w:pPr>
      <w:r>
        <w:rPr>
          <w:rStyle w:val="Kiemels2"/>
        </w:rPr>
        <w:t>Slide 5: Calculation Example</w:t>
      </w:r>
      <w:r>
        <w:br/>
        <w:t>"Let me give you a brief example of how calculations work in Whitespace. Imagine we want to add two numbers. In Whitespace, you’d use a combination of spaces and tabs to push the two numbers onto the stack. Then, you’d use an arithmetic instruction to add them.</w:t>
      </w:r>
      <w:r>
        <w:br/>
        <w:t>The result would remain on the stack, ready to be printed as output or used in further calculations. Understanding this might take some practice, but it highlights how Whitespace can perform standard programming tasks using only invisible characters!"</w:t>
      </w:r>
    </w:p>
    <w:p w14:paraId="68846395" w14:textId="77777777" w:rsidR="00BB1451" w:rsidRDefault="00262FC5" w:rsidP="00BB1451">
      <w:r>
        <w:pict w14:anchorId="4209A556">
          <v:rect id="_x0000_i1029" style="width:0;height:1.5pt" o:hralign="center" o:hrstd="t" o:hr="t" fillcolor="#a0a0a0" stroked="f"/>
        </w:pict>
      </w:r>
    </w:p>
    <w:p w14:paraId="39ED2F16" w14:textId="77777777" w:rsidR="00BB1451" w:rsidRDefault="00BB1451" w:rsidP="00BB1451">
      <w:pPr>
        <w:pStyle w:val="NormlWeb"/>
      </w:pPr>
      <w:r>
        <w:rPr>
          <w:rStyle w:val="Kiemels2"/>
        </w:rPr>
        <w:t>Slide 6: Interesting Facts</w:t>
      </w:r>
      <w:r>
        <w:br/>
        <w:t>"There are a few fun facts about Whitespace that make it even more fascinating:</w:t>
      </w:r>
    </w:p>
    <w:p w14:paraId="5B34354F" w14:textId="77777777" w:rsidR="00BB1451" w:rsidRDefault="00BB1451" w:rsidP="00BB1451">
      <w:pPr>
        <w:numPr>
          <w:ilvl w:val="0"/>
          <w:numId w:val="12"/>
        </w:numPr>
        <w:spacing w:before="100" w:beforeAutospacing="1" w:after="100" w:afterAutospacing="1" w:line="240" w:lineRule="auto"/>
      </w:pPr>
      <w:r>
        <w:t>Because Whitespace code is invisible, it can be hidden within regular text files or source code written in other languages, making it a quirky way to encode secret instructions.</w:t>
      </w:r>
    </w:p>
    <w:p w14:paraId="7CEDFB20" w14:textId="77777777" w:rsidR="00BB1451" w:rsidRDefault="00BB1451" w:rsidP="00BB1451">
      <w:pPr>
        <w:numPr>
          <w:ilvl w:val="0"/>
          <w:numId w:val="12"/>
        </w:numPr>
        <w:spacing w:before="100" w:beforeAutospacing="1" w:after="100" w:afterAutospacing="1" w:line="240" w:lineRule="auto"/>
      </w:pPr>
      <w:r>
        <w:t>Despite its simplicity, Whitespace has inspired programmers worldwide, and there are even online interpreters where you can try it yourself.</w:t>
      </w:r>
    </w:p>
    <w:p w14:paraId="50C7FC40" w14:textId="77777777" w:rsidR="00BB1451" w:rsidRDefault="00BB1451" w:rsidP="00BB1451">
      <w:pPr>
        <w:numPr>
          <w:ilvl w:val="0"/>
          <w:numId w:val="12"/>
        </w:numPr>
        <w:spacing w:before="100" w:beforeAutospacing="1" w:after="100" w:afterAutospacing="1" w:line="240" w:lineRule="auto"/>
      </w:pPr>
      <w:r>
        <w:t>Learning Whitespace might help you appreciate the importance of whitespace in traditional programming. Many bugs in conventional code are caused by misused spaces or tabs!"</w:t>
      </w:r>
    </w:p>
    <w:p w14:paraId="23250662" w14:textId="77777777" w:rsidR="00BB1451" w:rsidRDefault="00262FC5" w:rsidP="00BB1451">
      <w:pPr>
        <w:spacing w:after="0"/>
      </w:pPr>
      <w:r>
        <w:pict w14:anchorId="07189A3B">
          <v:rect id="_x0000_i1030" style="width:0;height:1.5pt" o:hralign="center" o:hrstd="t" o:hr="t" fillcolor="#a0a0a0" stroked="f"/>
        </w:pict>
      </w:r>
    </w:p>
    <w:p w14:paraId="5E729CFD" w14:textId="77777777" w:rsidR="00BB1451" w:rsidRDefault="00BB1451" w:rsidP="00BB1451">
      <w:pPr>
        <w:pStyle w:val="NormlWeb"/>
      </w:pPr>
      <w:r>
        <w:rPr>
          <w:rStyle w:val="Kiemels2"/>
        </w:rPr>
        <w:t>Slide 7: FAQ</w:t>
      </w:r>
      <w:r>
        <w:br/>
        <w:t>"Some common questions about Whitespace include:</w:t>
      </w:r>
    </w:p>
    <w:p w14:paraId="6DFD895F" w14:textId="77777777" w:rsidR="00BB1451" w:rsidRDefault="00BB1451" w:rsidP="00BB1451">
      <w:pPr>
        <w:numPr>
          <w:ilvl w:val="0"/>
          <w:numId w:val="13"/>
        </w:numPr>
        <w:spacing w:before="100" w:beforeAutospacing="1" w:after="100" w:afterAutospacing="1" w:line="240" w:lineRule="auto"/>
      </w:pPr>
      <w:r>
        <w:rPr>
          <w:rStyle w:val="Kiemels2"/>
        </w:rPr>
        <w:t>Why was it created?</w:t>
      </w:r>
      <w:r>
        <w:t xml:space="preserve"> As a joke and a challenge to conventional programming practices, but it also serves as a thought experiment in minimalism.</w:t>
      </w:r>
    </w:p>
    <w:p w14:paraId="328BFE32" w14:textId="77777777" w:rsidR="00BB1451" w:rsidRDefault="00BB1451" w:rsidP="00BB1451">
      <w:pPr>
        <w:numPr>
          <w:ilvl w:val="0"/>
          <w:numId w:val="13"/>
        </w:numPr>
        <w:spacing w:before="100" w:beforeAutospacing="1" w:after="100" w:afterAutospacing="1" w:line="240" w:lineRule="auto"/>
      </w:pPr>
      <w:r>
        <w:rPr>
          <w:rStyle w:val="Kiemels2"/>
        </w:rPr>
        <w:t>Is it practical?</w:t>
      </w:r>
      <w:r>
        <w:t xml:space="preserve"> While not practical for most real-world applications, it’s a great way to challenge your programming mindset.</w:t>
      </w:r>
    </w:p>
    <w:p w14:paraId="3FA3813B" w14:textId="77777777" w:rsidR="00BB1451" w:rsidRDefault="00BB1451" w:rsidP="00BB1451">
      <w:pPr>
        <w:numPr>
          <w:ilvl w:val="0"/>
          <w:numId w:val="13"/>
        </w:numPr>
        <w:spacing w:before="100" w:beforeAutospacing="1" w:after="100" w:afterAutospacing="1" w:line="240" w:lineRule="auto"/>
      </w:pPr>
      <w:r>
        <w:rPr>
          <w:rStyle w:val="Kiemels2"/>
        </w:rPr>
        <w:t>Can I use it today?</w:t>
      </w:r>
      <w:r>
        <w:t xml:space="preserve"> Yes, interpreters for Whitespace are available online, so you can experiment with it yourself."</w:t>
      </w:r>
    </w:p>
    <w:p w14:paraId="7EA18FB1" w14:textId="77777777" w:rsidR="00BB1451" w:rsidRDefault="00262FC5" w:rsidP="00BB1451">
      <w:pPr>
        <w:spacing w:after="0"/>
      </w:pPr>
      <w:r>
        <w:lastRenderedPageBreak/>
        <w:pict w14:anchorId="55E16F92">
          <v:rect id="_x0000_i1031" style="width:0;height:1.5pt" o:hralign="center" o:hrstd="t" o:hr="t" fillcolor="#a0a0a0" stroked="f"/>
        </w:pict>
      </w:r>
    </w:p>
    <w:p w14:paraId="171282A6" w14:textId="77777777" w:rsidR="00BB1451" w:rsidRDefault="00BB1451" w:rsidP="00BB1451">
      <w:pPr>
        <w:pStyle w:val="NormlWeb"/>
      </w:pPr>
      <w:r>
        <w:rPr>
          <w:rStyle w:val="Kiemels2"/>
        </w:rPr>
        <w:t>Slide 8: Conclusion</w:t>
      </w:r>
      <w:r>
        <w:br/>
        <w:t>"In conclusion, Whitespace is more than just a joke language. It’s a testament to creativity and the idea that even the simplest elements, like spaces and tabs, can form the foundation of a functional programming language.</w:t>
      </w:r>
      <w:r>
        <w:br/>
        <w:t>I encourage all of you to try writing a small Whitespace program—if nothing else, it will give you a new perspective on how programming languages work. Thank you for listening!"</w:t>
      </w:r>
    </w:p>
    <w:p w14:paraId="3C2ACBD5" w14:textId="77777777" w:rsidR="00BB1451" w:rsidRDefault="00262FC5" w:rsidP="00BB1451">
      <w:r>
        <w:pict w14:anchorId="44821F56">
          <v:rect id="_x0000_i1032" style="width:0;height:1.5pt" o:hralign="center" o:hrstd="t" o:hr="t" fillcolor="#a0a0a0" stroked="f"/>
        </w:pict>
      </w:r>
    </w:p>
    <w:p w14:paraId="50DA86B1" w14:textId="77777777" w:rsidR="00BB1451" w:rsidRDefault="00BB1451" w:rsidP="00BB1451">
      <w:pPr>
        <w:pStyle w:val="NormlWeb"/>
      </w:pPr>
      <w:r>
        <w:t>Feel free to adjust this script to suit your presentation style. Let me know if you’d like further refinements or additional content.</w:t>
      </w:r>
    </w:p>
    <w:p w14:paraId="4542F44C" w14:textId="77777777" w:rsidR="005109CE" w:rsidRPr="00BB1451" w:rsidRDefault="005109CE" w:rsidP="00BB1451"/>
    <w:sectPr w:rsidR="005109CE" w:rsidRPr="00BB14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zmozott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zmozott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Felsorol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Felsorol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zmozott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Felsorols"/>
      <w:lvlText w:val=""/>
      <w:lvlJc w:val="left"/>
      <w:pPr>
        <w:tabs>
          <w:tab w:val="num" w:pos="360"/>
        </w:tabs>
        <w:ind w:left="360" w:hanging="360"/>
      </w:pPr>
      <w:rPr>
        <w:rFonts w:ascii="Symbol" w:hAnsi="Symbol" w:hint="default"/>
      </w:rPr>
    </w:lvl>
  </w:abstractNum>
  <w:abstractNum w:abstractNumId="9" w15:restartNumberingAfterBreak="0">
    <w:nsid w:val="52F36B15"/>
    <w:multiLevelType w:val="multilevel"/>
    <w:tmpl w:val="8A1E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441C80"/>
    <w:multiLevelType w:val="multilevel"/>
    <w:tmpl w:val="33F8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E4693A"/>
    <w:multiLevelType w:val="multilevel"/>
    <w:tmpl w:val="3BD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855FE"/>
    <w:multiLevelType w:val="multilevel"/>
    <w:tmpl w:val="985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2FC5"/>
    <w:rsid w:val="0029639D"/>
    <w:rsid w:val="00326F90"/>
    <w:rsid w:val="005109CE"/>
    <w:rsid w:val="00AA1D8D"/>
    <w:rsid w:val="00AE54CE"/>
    <w:rsid w:val="00B47730"/>
    <w:rsid w:val="00BB1451"/>
    <w:rsid w:val="00CB0664"/>
    <w:rsid w:val="00D848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67736D2A"/>
  <w14:defaultImageDpi w14:val="300"/>
  <w15:docId w15:val="{367BBFD3-0325-4F78-B3CE-809ACF49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C693F"/>
  </w:style>
  <w:style w:type="paragraph" w:styleId="Cmsor1">
    <w:name w:val="heading 1"/>
    <w:basedOn w:val="Norml"/>
    <w:next w:val="Norml"/>
    <w:link w:val="Cmsor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Cmsor9">
    <w:name w:val="heading 9"/>
    <w:basedOn w:val="Norml"/>
    <w:next w:val="Norml"/>
    <w:link w:val="Cmsor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618BF"/>
    <w:pPr>
      <w:tabs>
        <w:tab w:val="center" w:pos="4680"/>
        <w:tab w:val="right" w:pos="9360"/>
      </w:tabs>
      <w:spacing w:after="0" w:line="240" w:lineRule="auto"/>
    </w:pPr>
  </w:style>
  <w:style w:type="character" w:customStyle="1" w:styleId="lfejChar">
    <w:name w:val="Élőfej Char"/>
    <w:basedOn w:val="Bekezdsalapbettpusa"/>
    <w:link w:val="lfej"/>
    <w:uiPriority w:val="99"/>
    <w:rsid w:val="00E618BF"/>
  </w:style>
  <w:style w:type="paragraph" w:styleId="llb">
    <w:name w:val="footer"/>
    <w:basedOn w:val="Norml"/>
    <w:link w:val="llbChar"/>
    <w:uiPriority w:val="99"/>
    <w:unhideWhenUsed/>
    <w:rsid w:val="00E618BF"/>
    <w:pPr>
      <w:tabs>
        <w:tab w:val="center" w:pos="4680"/>
        <w:tab w:val="right" w:pos="9360"/>
      </w:tabs>
      <w:spacing w:after="0" w:line="240" w:lineRule="auto"/>
    </w:pPr>
  </w:style>
  <w:style w:type="character" w:customStyle="1" w:styleId="llbChar">
    <w:name w:val="Élőláb Char"/>
    <w:basedOn w:val="Bekezdsalapbettpusa"/>
    <w:link w:val="llb"/>
    <w:uiPriority w:val="99"/>
    <w:rsid w:val="00E618BF"/>
  </w:style>
  <w:style w:type="paragraph" w:styleId="Nincstrkz">
    <w:name w:val="No Spacing"/>
    <w:uiPriority w:val="1"/>
    <w:qFormat/>
    <w:rsid w:val="00FC693F"/>
    <w:pPr>
      <w:spacing w:after="0" w:line="240" w:lineRule="auto"/>
    </w:pPr>
  </w:style>
  <w:style w:type="character" w:customStyle="1" w:styleId="Cmsor1Char">
    <w:name w:val="Címsor 1 Char"/>
    <w:basedOn w:val="Bekezdsalapbettpusa"/>
    <w:link w:val="Cmsor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C693F"/>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FC693F"/>
    <w:rPr>
      <w:rFonts w:asciiTheme="majorHAnsi" w:eastAsiaTheme="majorEastAsia" w:hAnsiTheme="majorHAnsi" w:cstheme="majorBidi"/>
      <w:b/>
      <w:bCs/>
      <w:color w:val="4F81BD" w:themeColor="accent1"/>
    </w:rPr>
  </w:style>
  <w:style w:type="paragraph" w:styleId="Cm">
    <w:name w:val="Title"/>
    <w:basedOn w:val="Norml"/>
    <w:next w:val="Norml"/>
    <w:link w:val="Cm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FC693F"/>
    <w:rPr>
      <w:rFonts w:asciiTheme="majorHAnsi" w:eastAsiaTheme="majorEastAsia" w:hAnsiTheme="majorHAnsi" w:cstheme="majorBidi"/>
      <w:i/>
      <w:iCs/>
      <w:color w:val="4F81BD" w:themeColor="accent1"/>
      <w:spacing w:val="15"/>
      <w:sz w:val="24"/>
      <w:szCs w:val="24"/>
    </w:rPr>
  </w:style>
  <w:style w:type="paragraph" w:styleId="Listaszerbekezds">
    <w:name w:val="List Paragraph"/>
    <w:basedOn w:val="Norml"/>
    <w:uiPriority w:val="34"/>
    <w:qFormat/>
    <w:rsid w:val="00FC693F"/>
    <w:pPr>
      <w:ind w:left="720"/>
      <w:contextualSpacing/>
    </w:pPr>
  </w:style>
  <w:style w:type="paragraph" w:styleId="Szvegtrzs">
    <w:name w:val="Body Text"/>
    <w:basedOn w:val="Norml"/>
    <w:link w:val="SzvegtrzsChar"/>
    <w:uiPriority w:val="99"/>
    <w:unhideWhenUsed/>
    <w:rsid w:val="00AA1D8D"/>
    <w:pPr>
      <w:spacing w:after="120"/>
    </w:pPr>
  </w:style>
  <w:style w:type="character" w:customStyle="1" w:styleId="SzvegtrzsChar">
    <w:name w:val="Szövegtörzs Char"/>
    <w:basedOn w:val="Bekezdsalapbettpusa"/>
    <w:link w:val="Szvegtrzs"/>
    <w:uiPriority w:val="99"/>
    <w:rsid w:val="00AA1D8D"/>
  </w:style>
  <w:style w:type="paragraph" w:styleId="Szvegtrzs2">
    <w:name w:val="Body Text 2"/>
    <w:basedOn w:val="Norml"/>
    <w:link w:val="Szvegtrzs2Char"/>
    <w:uiPriority w:val="99"/>
    <w:unhideWhenUsed/>
    <w:rsid w:val="00AA1D8D"/>
    <w:pPr>
      <w:spacing w:after="120" w:line="480" w:lineRule="auto"/>
    </w:pPr>
  </w:style>
  <w:style w:type="character" w:customStyle="1" w:styleId="Szvegtrzs2Char">
    <w:name w:val="Szövegtörzs 2 Char"/>
    <w:basedOn w:val="Bekezdsalapbettpusa"/>
    <w:link w:val="Szvegtrzs2"/>
    <w:uiPriority w:val="99"/>
    <w:rsid w:val="00AA1D8D"/>
  </w:style>
  <w:style w:type="paragraph" w:styleId="Szvegtrzs3">
    <w:name w:val="Body Text 3"/>
    <w:basedOn w:val="Norml"/>
    <w:link w:val="Szvegtrzs3Char"/>
    <w:uiPriority w:val="99"/>
    <w:unhideWhenUsed/>
    <w:rsid w:val="00AA1D8D"/>
    <w:pPr>
      <w:spacing w:after="120"/>
    </w:pPr>
    <w:rPr>
      <w:sz w:val="16"/>
      <w:szCs w:val="16"/>
    </w:rPr>
  </w:style>
  <w:style w:type="character" w:customStyle="1" w:styleId="Szvegtrzs3Char">
    <w:name w:val="Szövegtörzs 3 Char"/>
    <w:basedOn w:val="Bekezdsalapbettpusa"/>
    <w:link w:val="Szvegtrzs3"/>
    <w:uiPriority w:val="99"/>
    <w:rsid w:val="00AA1D8D"/>
    <w:rPr>
      <w:sz w:val="16"/>
      <w:szCs w:val="16"/>
    </w:rPr>
  </w:style>
  <w:style w:type="paragraph" w:styleId="Lista">
    <w:name w:val="List"/>
    <w:basedOn w:val="Norml"/>
    <w:uiPriority w:val="99"/>
    <w:unhideWhenUsed/>
    <w:rsid w:val="00AA1D8D"/>
    <w:pPr>
      <w:ind w:left="360" w:hanging="360"/>
      <w:contextualSpacing/>
    </w:pPr>
  </w:style>
  <w:style w:type="paragraph" w:styleId="Lista2">
    <w:name w:val="List 2"/>
    <w:basedOn w:val="Norml"/>
    <w:uiPriority w:val="99"/>
    <w:unhideWhenUsed/>
    <w:rsid w:val="00326F90"/>
    <w:pPr>
      <w:ind w:left="720" w:hanging="360"/>
      <w:contextualSpacing/>
    </w:pPr>
  </w:style>
  <w:style w:type="paragraph" w:styleId="Lista3">
    <w:name w:val="List 3"/>
    <w:basedOn w:val="Norml"/>
    <w:uiPriority w:val="99"/>
    <w:unhideWhenUsed/>
    <w:rsid w:val="00326F90"/>
    <w:pPr>
      <w:ind w:left="1080" w:hanging="360"/>
      <w:contextualSpacing/>
    </w:pPr>
  </w:style>
  <w:style w:type="paragraph" w:styleId="Felsorols">
    <w:name w:val="List Bullet"/>
    <w:basedOn w:val="Norml"/>
    <w:uiPriority w:val="99"/>
    <w:unhideWhenUsed/>
    <w:rsid w:val="00326F90"/>
    <w:pPr>
      <w:numPr>
        <w:numId w:val="1"/>
      </w:numPr>
      <w:contextualSpacing/>
    </w:pPr>
  </w:style>
  <w:style w:type="paragraph" w:styleId="Felsorols2">
    <w:name w:val="List Bullet 2"/>
    <w:basedOn w:val="Norml"/>
    <w:uiPriority w:val="99"/>
    <w:unhideWhenUsed/>
    <w:rsid w:val="00326F90"/>
    <w:pPr>
      <w:numPr>
        <w:numId w:val="2"/>
      </w:numPr>
      <w:contextualSpacing/>
    </w:pPr>
  </w:style>
  <w:style w:type="paragraph" w:styleId="Felsorols3">
    <w:name w:val="List Bullet 3"/>
    <w:basedOn w:val="Norml"/>
    <w:uiPriority w:val="99"/>
    <w:unhideWhenUsed/>
    <w:rsid w:val="00326F90"/>
    <w:pPr>
      <w:numPr>
        <w:numId w:val="3"/>
      </w:numPr>
      <w:contextualSpacing/>
    </w:pPr>
  </w:style>
  <w:style w:type="paragraph" w:styleId="Szmozottlista">
    <w:name w:val="List Number"/>
    <w:basedOn w:val="Norml"/>
    <w:uiPriority w:val="99"/>
    <w:unhideWhenUsed/>
    <w:rsid w:val="00326F90"/>
    <w:pPr>
      <w:numPr>
        <w:numId w:val="5"/>
      </w:numPr>
      <w:contextualSpacing/>
    </w:pPr>
  </w:style>
  <w:style w:type="paragraph" w:styleId="Szmozottlista2">
    <w:name w:val="List Number 2"/>
    <w:basedOn w:val="Norml"/>
    <w:uiPriority w:val="99"/>
    <w:unhideWhenUsed/>
    <w:rsid w:val="0029639D"/>
    <w:pPr>
      <w:numPr>
        <w:numId w:val="6"/>
      </w:numPr>
      <w:contextualSpacing/>
    </w:pPr>
  </w:style>
  <w:style w:type="paragraph" w:styleId="Szmozottlista3">
    <w:name w:val="List Number 3"/>
    <w:basedOn w:val="Norml"/>
    <w:uiPriority w:val="99"/>
    <w:unhideWhenUsed/>
    <w:rsid w:val="0029639D"/>
    <w:pPr>
      <w:numPr>
        <w:numId w:val="7"/>
      </w:numPr>
      <w:contextualSpacing/>
    </w:pPr>
  </w:style>
  <w:style w:type="paragraph" w:styleId="Listafolytatsa">
    <w:name w:val="List Continue"/>
    <w:basedOn w:val="Norml"/>
    <w:uiPriority w:val="99"/>
    <w:unhideWhenUsed/>
    <w:rsid w:val="0029639D"/>
    <w:pPr>
      <w:spacing w:after="120"/>
      <w:ind w:left="360"/>
      <w:contextualSpacing/>
    </w:pPr>
  </w:style>
  <w:style w:type="paragraph" w:styleId="Listafolytatsa2">
    <w:name w:val="List Continue 2"/>
    <w:basedOn w:val="Norml"/>
    <w:uiPriority w:val="99"/>
    <w:unhideWhenUsed/>
    <w:rsid w:val="0029639D"/>
    <w:pPr>
      <w:spacing w:after="120"/>
      <w:ind w:left="720"/>
      <w:contextualSpacing/>
    </w:pPr>
  </w:style>
  <w:style w:type="paragraph" w:styleId="Listafolytatsa3">
    <w:name w:val="List Continue 3"/>
    <w:basedOn w:val="Norml"/>
    <w:uiPriority w:val="99"/>
    <w:unhideWhenUsed/>
    <w:rsid w:val="0029639D"/>
    <w:pPr>
      <w:spacing w:after="120"/>
      <w:ind w:left="1080"/>
      <w:contextualSpacing/>
    </w:pPr>
  </w:style>
  <w:style w:type="paragraph" w:styleId="Makrszvege">
    <w:name w:val="macro"/>
    <w:link w:val="Makrszvege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szvegeChar">
    <w:name w:val="Makró szövege Char"/>
    <w:basedOn w:val="Bekezdsalapbettpusa"/>
    <w:link w:val="Makrszvege"/>
    <w:uiPriority w:val="99"/>
    <w:rsid w:val="0029639D"/>
    <w:rPr>
      <w:rFonts w:ascii="Courier" w:hAnsi="Courier"/>
      <w:sz w:val="20"/>
      <w:szCs w:val="20"/>
    </w:rPr>
  </w:style>
  <w:style w:type="paragraph" w:styleId="Idzet">
    <w:name w:val="Quote"/>
    <w:basedOn w:val="Norml"/>
    <w:next w:val="Norml"/>
    <w:link w:val="IdzetChar"/>
    <w:uiPriority w:val="29"/>
    <w:qFormat/>
    <w:rsid w:val="00FC693F"/>
    <w:rPr>
      <w:i/>
      <w:iCs/>
      <w:color w:val="000000" w:themeColor="text1"/>
    </w:rPr>
  </w:style>
  <w:style w:type="character" w:customStyle="1" w:styleId="IdzetChar">
    <w:name w:val="Idézet Char"/>
    <w:basedOn w:val="Bekezdsalapbettpusa"/>
    <w:link w:val="Idzet"/>
    <w:uiPriority w:val="29"/>
    <w:rsid w:val="00FC693F"/>
    <w:rPr>
      <w:i/>
      <w:iCs/>
      <w:color w:val="000000" w:themeColor="text1"/>
    </w:rPr>
  </w:style>
  <w:style w:type="character" w:customStyle="1" w:styleId="Cmsor4Char">
    <w:name w:val="Címsor 4 Char"/>
    <w:basedOn w:val="Bekezdsalapbettpusa"/>
    <w:link w:val="Cmsor4"/>
    <w:uiPriority w:val="9"/>
    <w:semiHidden/>
    <w:rsid w:val="00FC693F"/>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FC693F"/>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FC693F"/>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FC693F"/>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FC693F"/>
    <w:rPr>
      <w:rFonts w:asciiTheme="majorHAnsi" w:eastAsiaTheme="majorEastAsia" w:hAnsiTheme="majorHAnsi" w:cstheme="majorBidi"/>
      <w:color w:val="4F81BD" w:themeColor="accent1"/>
      <w:sz w:val="20"/>
      <w:szCs w:val="20"/>
    </w:rPr>
  </w:style>
  <w:style w:type="character" w:customStyle="1" w:styleId="Cmsor9Char">
    <w:name w:val="Címsor 9 Char"/>
    <w:basedOn w:val="Bekezdsalapbettpusa"/>
    <w:link w:val="Cmsor9"/>
    <w:uiPriority w:val="9"/>
    <w:semiHidden/>
    <w:rsid w:val="00FC693F"/>
    <w:rPr>
      <w:rFonts w:asciiTheme="majorHAnsi" w:eastAsiaTheme="majorEastAsia" w:hAnsiTheme="majorHAnsi" w:cstheme="majorBidi"/>
      <w:i/>
      <w:iCs/>
      <w:color w:val="404040" w:themeColor="text1" w:themeTint="BF"/>
      <w:sz w:val="20"/>
      <w:szCs w:val="20"/>
    </w:rPr>
  </w:style>
  <w:style w:type="paragraph" w:styleId="Kpalrs">
    <w:name w:val="caption"/>
    <w:basedOn w:val="Norml"/>
    <w:next w:val="Norml"/>
    <w:uiPriority w:val="35"/>
    <w:semiHidden/>
    <w:unhideWhenUsed/>
    <w:qFormat/>
    <w:rsid w:val="00FC693F"/>
    <w:pPr>
      <w:spacing w:line="240" w:lineRule="auto"/>
    </w:pPr>
    <w:rPr>
      <w:b/>
      <w:bCs/>
      <w:color w:val="4F81BD" w:themeColor="accent1"/>
      <w:sz w:val="18"/>
      <w:szCs w:val="18"/>
    </w:rPr>
  </w:style>
  <w:style w:type="character" w:styleId="Kiemels2">
    <w:name w:val="Strong"/>
    <w:basedOn w:val="Bekezdsalapbettpusa"/>
    <w:uiPriority w:val="22"/>
    <w:qFormat/>
    <w:rsid w:val="00FC693F"/>
    <w:rPr>
      <w:b/>
      <w:bCs/>
    </w:rPr>
  </w:style>
  <w:style w:type="character" w:styleId="Kiemels">
    <w:name w:val="Emphasis"/>
    <w:basedOn w:val="Bekezdsalapbettpusa"/>
    <w:uiPriority w:val="20"/>
    <w:qFormat/>
    <w:rsid w:val="00FC693F"/>
    <w:rPr>
      <w:i/>
      <w:iCs/>
    </w:rPr>
  </w:style>
  <w:style w:type="paragraph" w:styleId="Kiemeltidzet">
    <w:name w:val="Intense Quote"/>
    <w:basedOn w:val="Norml"/>
    <w:next w:val="Norml"/>
    <w:link w:val="Kiemeltidze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sid w:val="00FC693F"/>
    <w:rPr>
      <w:b/>
      <w:bCs/>
      <w:i/>
      <w:iCs/>
      <w:color w:val="4F81BD" w:themeColor="accent1"/>
    </w:rPr>
  </w:style>
  <w:style w:type="character" w:styleId="Finomkiemels">
    <w:name w:val="Subtle Emphasis"/>
    <w:basedOn w:val="Bekezdsalapbettpusa"/>
    <w:uiPriority w:val="19"/>
    <w:qFormat/>
    <w:rsid w:val="00FC693F"/>
    <w:rPr>
      <w:i/>
      <w:iCs/>
      <w:color w:val="808080" w:themeColor="text1" w:themeTint="7F"/>
    </w:rPr>
  </w:style>
  <w:style w:type="character" w:styleId="Erskiemels">
    <w:name w:val="Intense Emphasis"/>
    <w:basedOn w:val="Bekezdsalapbettpusa"/>
    <w:uiPriority w:val="21"/>
    <w:qFormat/>
    <w:rsid w:val="00FC693F"/>
    <w:rPr>
      <w:b/>
      <w:bCs/>
      <w:i/>
      <w:iCs/>
      <w:color w:val="4F81BD" w:themeColor="accent1"/>
    </w:rPr>
  </w:style>
  <w:style w:type="character" w:styleId="Finomhivatkozs">
    <w:name w:val="Subtle Reference"/>
    <w:basedOn w:val="Bekezdsalapbettpusa"/>
    <w:uiPriority w:val="31"/>
    <w:qFormat/>
    <w:rsid w:val="00FC693F"/>
    <w:rPr>
      <w:smallCaps/>
      <w:color w:val="C0504D" w:themeColor="accent2"/>
      <w:u w:val="single"/>
    </w:rPr>
  </w:style>
  <w:style w:type="character" w:styleId="Ershivatkozs">
    <w:name w:val="Intense Reference"/>
    <w:basedOn w:val="Bekezdsalapbettpusa"/>
    <w:uiPriority w:val="32"/>
    <w:qFormat/>
    <w:rsid w:val="00FC693F"/>
    <w:rPr>
      <w:b/>
      <w:bCs/>
      <w:smallCaps/>
      <w:color w:val="C0504D" w:themeColor="accent2"/>
      <w:spacing w:val="5"/>
      <w:u w:val="single"/>
    </w:rPr>
  </w:style>
  <w:style w:type="character" w:styleId="Knyvcme">
    <w:name w:val="Book Title"/>
    <w:basedOn w:val="Bekezdsalapbettpusa"/>
    <w:uiPriority w:val="33"/>
    <w:qFormat/>
    <w:rsid w:val="00FC693F"/>
    <w:rPr>
      <w:b/>
      <w:bCs/>
      <w:smallCaps/>
      <w:spacing w:val="5"/>
    </w:rPr>
  </w:style>
  <w:style w:type="paragraph" w:styleId="Tartalomjegyzkcmsora">
    <w:name w:val="TOC Heading"/>
    <w:basedOn w:val="Cmsor1"/>
    <w:next w:val="Norml"/>
    <w:uiPriority w:val="39"/>
    <w:semiHidden/>
    <w:unhideWhenUsed/>
    <w:qFormat/>
    <w:rsid w:val="00FC693F"/>
    <w:pPr>
      <w:outlineLvl w:val="9"/>
    </w:pPr>
  </w:style>
  <w:style w:type="table" w:styleId="Rcsostblzat">
    <w:name w:val="Table Grid"/>
    <w:basedOn w:val="Normltblzat"/>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ilgostnus">
    <w:name w:val="Light Shading"/>
    <w:basedOn w:val="Normltblzat"/>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Vilgosrnykols2jellszn">
    <w:name w:val="Light Shading Accent 2"/>
    <w:basedOn w:val="Normltblzat"/>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Vilgosrnykols3jellszn">
    <w:name w:val="Light Shading Accent 3"/>
    <w:basedOn w:val="Normltblzat"/>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Vilgosrnykols4jellszn">
    <w:name w:val="Light Shading Accent 4"/>
    <w:basedOn w:val="Normltblzat"/>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Vilgosrnykols5jellszn">
    <w:name w:val="Light Shading Accent 5"/>
    <w:basedOn w:val="Normltblzat"/>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Vilgosrnykols6jellszn">
    <w:name w:val="Light Shading Accent 6"/>
    <w:basedOn w:val="Normltblzat"/>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Vilgoslista">
    <w:name w:val="Light List"/>
    <w:basedOn w:val="Normltblzat"/>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Vilgoslista2jellszn">
    <w:name w:val="Light List Accent 2"/>
    <w:basedOn w:val="Normltblzat"/>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Vilgoslista3jellszn">
    <w:name w:val="Light List Accent 3"/>
    <w:basedOn w:val="Normltblzat"/>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Vilgoslista4jellszn">
    <w:name w:val="Light List Accent 4"/>
    <w:basedOn w:val="Normltblzat"/>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Vilgoslista5jellszn">
    <w:name w:val="Light List Accent 5"/>
    <w:basedOn w:val="Normltblzat"/>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Vilgoslista6jellszn">
    <w:name w:val="Light List Accent 6"/>
    <w:basedOn w:val="Normltblzat"/>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Vilgosrcs">
    <w:name w:val="Light Grid"/>
    <w:basedOn w:val="Normltblzat"/>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ilgosrcs1jellszn">
    <w:name w:val="Light Grid Accent 1"/>
    <w:basedOn w:val="Normltblzat"/>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Vilgosrcs2jellszn">
    <w:name w:val="Light Grid Accent 2"/>
    <w:basedOn w:val="Normltblzat"/>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Vilgosrcs3jellszn">
    <w:name w:val="Light Grid Accent 3"/>
    <w:basedOn w:val="Normltblzat"/>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Vilgosrcs4jellszn">
    <w:name w:val="Light Grid Accent 4"/>
    <w:basedOn w:val="Normltblzat"/>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Vilgosrcs5jellszn">
    <w:name w:val="Light Grid Accent 5"/>
    <w:basedOn w:val="Normltblzat"/>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Vilgosrcs6jellszn">
    <w:name w:val="Light Grid Accent 6"/>
    <w:basedOn w:val="Normltblzat"/>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Kzepesrnykols1">
    <w:name w:val="Medium Shading 1"/>
    <w:basedOn w:val="Normltblzat"/>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1jellszn">
    <w:name w:val="Medium Shading 2 Accent 1"/>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2jellszn">
    <w:name w:val="Medium Shading 2 Accent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3jellszn">
    <w:name w:val="Medium Shading 2 Accent 3"/>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4jellszn">
    <w:name w:val="Medium Shading 2 Accent 4"/>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5jellszn">
    <w:name w:val="Medium Shading 2 Accent 5"/>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6jellszn">
    <w:name w:val="Medium Shading 2 Accent 6"/>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lista1">
    <w:name w:val="Medium List 1"/>
    <w:basedOn w:val="Normltblzat"/>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Kzepeslista12jellszn">
    <w:name w:val="Medium List 1 Accent 2"/>
    <w:basedOn w:val="Normltblzat"/>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Kzepeslista13jellszn">
    <w:name w:val="Medium List 1 Accent 3"/>
    <w:basedOn w:val="Normltblzat"/>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Kzepeslista14jellszn">
    <w:name w:val="Medium List 1 Accent 4"/>
    <w:basedOn w:val="Normltblzat"/>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Kzepeslista15jellszn">
    <w:name w:val="Medium List 1 Accent 5"/>
    <w:basedOn w:val="Normltblzat"/>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Kzepeslista16jellszn">
    <w:name w:val="Medium List 1 Accent 6"/>
    <w:basedOn w:val="Normltblzat"/>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Kzepeslista2">
    <w:name w:val="Medium Lis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cs1">
    <w:name w:val="Medium Grid 1"/>
    <w:basedOn w:val="Normltblzat"/>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zepesrcs12jellszn">
    <w:name w:val="Medium Grid 1 Accent 2"/>
    <w:basedOn w:val="Normltblzat"/>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zepesrcs13jellszn">
    <w:name w:val="Medium Grid 1 Accent 3"/>
    <w:basedOn w:val="Normltblzat"/>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zepesrcs14jellszn">
    <w:name w:val="Medium Grid 1 Accent 4"/>
    <w:basedOn w:val="Normltblzat"/>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zepesrcs15jellszn">
    <w:name w:val="Medium Grid 1 Accent 5"/>
    <w:basedOn w:val="Normltblzat"/>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zepesrcs16jellszn">
    <w:name w:val="Medium Grid 1 Accent 6"/>
    <w:basedOn w:val="Normltblzat"/>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zepesrcs2">
    <w:name w:val="Medium Grid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zepesrcs3">
    <w:name w:val="Medium Grid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zepesrcs31jellszn">
    <w:name w:val="Medium Grid 3 Accent 1"/>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zepesrcs32jellszn">
    <w:name w:val="Medium Grid 3 Accent 2"/>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zepesrcs33jellszn">
    <w:name w:val="Medium Grid 3 Accent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zepesrcs34jellszn">
    <w:name w:val="Medium Grid 3 Accent 4"/>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zepesrcs35jellszn">
    <w:name w:val="Medium Grid 3 Accent 5"/>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zepesrcs36jellszn">
    <w:name w:val="Medium Grid 3 Accent 6"/>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ttlista">
    <w:name w:val="Dark List"/>
    <w:basedOn w:val="Normltblzat"/>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Sttlista2jellszn">
    <w:name w:val="Dark List Accent 2"/>
    <w:basedOn w:val="Normltblzat"/>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Sttlista3jellszn">
    <w:name w:val="Dark List Accent 3"/>
    <w:basedOn w:val="Normltblzat"/>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Sttlista4jellszn">
    <w:name w:val="Dark List Accent 4"/>
    <w:basedOn w:val="Normltblzat"/>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ttlista5jellszn">
    <w:name w:val="Dark List Accent 5"/>
    <w:basedOn w:val="Normltblzat"/>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ttlista6jellszn">
    <w:name w:val="Dark List Accent 6"/>
    <w:basedOn w:val="Normltblzat"/>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znesrnykols">
    <w:name w:val="Colorful Shading"/>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znesrnykols4jellszn">
    <w:name w:val="Colorful Shading Accent 4"/>
    <w:basedOn w:val="Normltblzat"/>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Szneslista">
    <w:name w:val="Colorful List"/>
    <w:basedOn w:val="Normltblzat"/>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Szneslista2jellszn">
    <w:name w:val="Colorful List Accent 2"/>
    <w:basedOn w:val="Normltblzat"/>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zneslista3jellszn">
    <w:name w:val="Colorful List Accent 3"/>
    <w:basedOn w:val="Normltblzat"/>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Szneslista4jellszn">
    <w:name w:val="Colorful List Accent 4"/>
    <w:basedOn w:val="Normltblzat"/>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zneslista5jellszn">
    <w:name w:val="Colorful List Accent 5"/>
    <w:basedOn w:val="Normltblzat"/>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Szneslista6jellszn">
    <w:name w:val="Colorful List Accent 6"/>
    <w:basedOn w:val="Normltblzat"/>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znesrcs">
    <w:name w:val="Colorful Grid"/>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znesrcs2jellszn">
    <w:name w:val="Colorful Grid Accent 2"/>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Sznesrcs3jellszn">
    <w:name w:val="Colorful Grid Accent 3"/>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znesrcs4jellszn">
    <w:name w:val="Colorful Grid Accent 4"/>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znesrcs5jellszn">
    <w:name w:val="Colorful Grid Accent 5"/>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znesrcs6jellszn">
    <w:name w:val="Colorful Grid Accent 6"/>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lWeb">
    <w:name w:val="Normal (Web)"/>
    <w:basedOn w:val="Norml"/>
    <w:uiPriority w:val="99"/>
    <w:semiHidden/>
    <w:unhideWhenUsed/>
    <w:rsid w:val="00BB1451"/>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styleId="HTML-kd">
    <w:name w:val="HTML Code"/>
    <w:basedOn w:val="Bekezdsalapbettpusa"/>
    <w:uiPriority w:val="99"/>
    <w:semiHidden/>
    <w:unhideWhenUsed/>
    <w:rsid w:val="00BB14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3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Csongor Péter Solti</cp:lastModifiedBy>
  <cp:revision>3</cp:revision>
  <dcterms:created xsi:type="dcterms:W3CDTF">2024-12-02T00:44:00Z</dcterms:created>
  <dcterms:modified xsi:type="dcterms:W3CDTF">2024-12-02T01:15:00Z</dcterms:modified>
  <cp:category/>
</cp:coreProperties>
</file>